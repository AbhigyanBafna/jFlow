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right"/>
      </w:pPr>
      <w:r>
        <w:rPr>
          <w:b/>
        </w:rPr>
        <w:t>Altaf Alam</w:t>
        <w:br/>
      </w:r>
      <w:r>
        <w:rPr>
          <w:b w:val="0"/>
        </w:rPr>
        <w:t>altaf.alam0032@gmail.com</w:t>
        <w:br/>
      </w:r>
      <w:r>
        <w:rPr>
          <w:b w:val="0"/>
        </w:rPr>
        <w:t>+91 9987175589</w:t>
        <w:br/>
      </w:r>
      <w:r>
        <w:rPr>
          <w:b w:val="0"/>
        </w:rPr>
        <w:t>Mumbai</w:t>
        <w:br/>
      </w:r>
      <w:r>
        <w:rPr>
          <w:b w:val="0"/>
        </w:rPr>
        <w:t>October 22, 2024</w:t>
        <w:br/>
      </w:r>
    </w:p>
    <w:p>
      <w:pPr>
        <w:jc w:val="left"/>
      </w:pPr>
      <w:r>
        <w:t>To The Hiring Manager</w:t>
        <w:br/>
      </w:r>
      <w:r>
        <w:t>Rocketlane</w:t>
        <w:br/>
      </w:r>
      <w:r>
        <w:t>Chennai, Tamil Nadu</w:t>
        <w:br/>
      </w:r>
    </w:p>
    <w:p>
      <w:r>
        <w:t>Dear Hiring Manager,</w:t>
        <w:br/>
      </w:r>
    </w:p>
    <w:p>
      <w:pPr>
        <w:jc w:val="both"/>
      </w:pPr>
      <w:r>
        <w:t>I am excited to apply for the React Frontend Developer position at Rocketlane, where I can leverage my skills in building real-time collaboration experiences and crafting modern UI components. With a strong foundation in React, SPA Framework patterns, HTML, CSS, and SASS, I am confident in my ability to contribute to the development of innovative products. My experience in building scalable and efficient front-end applications, as demonstrated in my projects such as EcoSavvy and SmartLegalX, has equipped me with the skills to handle complex tasks and deliver high-quality results.</w:t>
      </w:r>
    </w:p>
    <w:p>
      <w:pPr>
        <w:jc w:val="both"/>
      </w:pPr>
      <w:r>
        <w:t>As a detail-oriented and ambitious front-end engineer, I am drawn to Rocketlane's mission to build real-time collaboration experiences across its product. My experience in developing live document editing and modern spreadsheet experiences from scratch, as well as creating flexible new Kanban-style views of work tasks, aligns with the company's goals. Additionally, my proficiency in AWS and Webpack has enabled me to optimize application performance and ensure seamless user experiences. I am excited about the opportunity to join a team of talented engineers and contribute to the development of cutting-edge products.</w:t>
      </w:r>
    </w:p>
    <w:p>
      <w:pPr>
        <w:jc w:val="both"/>
      </w:pPr>
      <w:r>
        <w:t>I am impressed by Rocketlane's commitment to innovation and customer satisfaction. As a company that values collaboration and teamwork, I believe that my skills and experience make me a strong fit for this role. I am excited about the opportunity to join the team and contribute to the development of innovative products that make a real impact. Thank you for considering my application. I look forward to the opportunity to discuss my qualifications further.</w:t>
      </w:r>
    </w:p>
    <w:p>
      <w:r>
        <w:t>Sincerely,</w:t>
        <w:br/>
        <w:t>Altaf Alam</w:t>
        <w:br/>
      </w:r>
    </w:p>
    <w:sectPr w:rsidR="00FC693F" w:rsidRPr="0006063C" w:rsidSect="00034616">
      <w:pgSz w:w="12240" w:h="15840"/>
      <w:pgMar w:top="1440" w:right="720" w:bottom="144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