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Sarah Khan</w:t>
        <w:br/>
      </w:r>
      <w:r>
        <w:rPr>
          <w:b w:val="0"/>
        </w:rPr>
        <w:t>sarahejaz77@gmail.com</w:t>
        <w:br/>
      </w:r>
      <w:r>
        <w:rPr>
          <w:b w:val="0"/>
        </w:rPr>
        <w:t>Mumbai</w:t>
        <w:br/>
      </w:r>
      <w:r>
        <w:rPr>
          <w:b w:val="0"/>
        </w:rPr>
        <w:t>+91 8657320043</w:t>
        <w:br/>
      </w:r>
      <w:r>
        <w:rPr>
          <w:b w:val="0"/>
        </w:rPr>
        <w:t>March 25, 2025</w:t>
        <w:br/>
      </w:r>
    </w:p>
    <w:p>
      <w:pPr>
        <w:jc w:val="left"/>
      </w:pPr>
      <w:r>
        <w:t xml:space="preserve">To </w:t>
        <w:br/>
      </w:r>
      <w:r>
        <w:t>The Hiring Manager</w:t>
        <w:br/>
      </w:r>
      <w:r>
        <w:t>tiket.com</w:t>
        <w:br/>
      </w:r>
      <w:r>
        <w:t>Noida</w:t>
        <w:br/>
      </w:r>
    </w:p>
    <w:p>
      <w:r>
        <w:t>Dear Hiring Manager,</w:t>
        <w:br/>
      </w:r>
    </w:p>
    <w:p>
      <w:pPr>
        <w:jc w:val="both"/>
      </w:pPr>
      <w:r>
        <w:t>I am excited to apply for the Software Engineer I, Accommodation (Backend) position at tiket.com, where I can utilize my skills to contribute to the development of seamless travel experiences for users. With a strong foundation in computer science and a passion for building efficient systems, I am confident that my background aligns with the job requirements. My experience as a Front End Developer Intern/Software Engineer at The Hobby Tribe has provided me with a solid understanding of software development principles, including data structures, algorithms, and database management. Additionally, my proficiency in programming languages such as Java and JavaScript has equipped me with the skills to design and develop scalable solutions.</w:t>
      </w:r>
    </w:p>
    <w:p>
      <w:pPr>
        <w:jc w:val="both"/>
      </w:pPr>
      <w:r>
        <w:t>As a detail-oriented and organized individual, I have a proven track record of delivering high-quality projects, including the development of a Hobby Instructor Management System and a phishing detection system, PhishNet. My experience with Git and collaborative development has also taught me the importance of version control and teamwork in software development. I am impressed by tiket.com's commitment to providing exceptional travel experiences for its users, and I am excited about the opportunity to join a team that shares my passion for innovation and customer satisfaction. With my strong work ethic and ability to learn quickly, I am confident that I would be a valuable asset to the tiket.com team.</w:t>
      </w:r>
    </w:p>
    <w:p>
      <w:pPr>
        <w:jc w:val="both"/>
      </w:pPr>
      <w:r>
        <w:t>I am particularly drawn to tiket.com's mission to make travel planning hassle-free and enjoyable. As someone who is passionate about using technology to solve real-world problems, I believe that I would thrive in an environment that values innovation and customer satisfaction. I am excited about the opportunity to work with a talented team of professionals who share my passion for software development and travel. Thank you for considering my application. I am impressed by tiket.com's reputation for excellence and its commitment to providing exceptional travel experiences, and I would be honored to be a part of the team.</w:t>
      </w:r>
    </w:p>
    <w:p>
      <w:r>
        <w:t>Sincerely,</w:t>
        <w:br/>
        <w:t>Sarah Khan</w:t>
        <w:br/>
      </w:r>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